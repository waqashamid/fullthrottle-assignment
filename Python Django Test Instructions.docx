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7AD6A" w14:textId="77777777" w:rsidR="00A21878" w:rsidRDefault="004E6A9A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Word Search</w:t>
      </w:r>
    </w:p>
    <w:p w14:paraId="49248131" w14:textId="77777777" w:rsidR="00A21878" w:rsidRDefault="004E6A9A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Assignment</w:t>
      </w:r>
    </w:p>
    <w:p w14:paraId="187D0BCC" w14:textId="77777777" w:rsidR="00A21878" w:rsidRDefault="004E6A9A">
      <w:pPr>
        <w:spacing w:after="0"/>
        <w:ind w:left="120"/>
      </w:pPr>
      <w:r>
        <w:rPr>
          <w:rFonts w:ascii="Cambria" w:hAnsi="Cambria"/>
          <w:b/>
          <w:color w:val="000000"/>
        </w:rPr>
        <w:t>Write a HTTP service that provides an endpoint for fuzzy search / autocomplete of English words.</w:t>
      </w:r>
    </w:p>
    <w:p w14:paraId="103A402B" w14:textId="77777777" w:rsidR="00A21878" w:rsidRDefault="004E6A9A">
      <w:pPr>
        <w:spacing w:after="0"/>
        <w:ind w:left="120"/>
      </w:pPr>
      <w:r>
        <w:br/>
      </w:r>
    </w:p>
    <w:p w14:paraId="25BC67CC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 xml:space="preserve">You are given a </w:t>
      </w:r>
      <w:hyperlink r:id="rId5">
        <w:r>
          <w:rPr>
            <w:rFonts w:ascii="Cambria" w:hAnsi="Cambria"/>
            <w:color w:val="0000FF"/>
            <w:u w:val="single"/>
          </w:rPr>
          <w:t>dataset</w:t>
        </w:r>
      </w:hyperlink>
      <w:r>
        <w:rPr>
          <w:rFonts w:ascii="Cambria" w:hAnsi="Cambria"/>
          <w:color w:val="000000"/>
        </w:rPr>
        <w:t xml:space="preserve"> that contains 333,333 English words and the frequency of their usage in some corpus. A very small sample is shown below:</w:t>
      </w:r>
    </w:p>
    <w:p w14:paraId="47E6BD19" w14:textId="77777777" w:rsidR="00A21878" w:rsidRDefault="004E6A9A">
      <w:pPr>
        <w:spacing w:after="0"/>
        <w:ind w:left="120"/>
      </w:pPr>
      <w:r>
        <w:br/>
      </w:r>
    </w:p>
    <w:p w14:paraId="79F14690" w14:textId="77777777" w:rsidR="00A21878" w:rsidRDefault="004E6A9A">
      <w:pPr>
        <w:spacing w:after="0"/>
        <w:ind w:left="120"/>
      </w:pPr>
      <w:r>
        <w:rPr>
          <w:rFonts w:ascii="Consolas" w:hAnsi="Consolas"/>
          <w:color w:val="000000"/>
        </w:rPr>
        <w:t xml:space="preserve">track   </w:t>
      </w:r>
      <w:r w:rsidR="001D1129">
        <w:rPr>
          <w:rFonts w:ascii="Consolas" w:hAnsi="Consolas"/>
          <w:color w:val="000000"/>
        </w:rPr>
        <w:tab/>
      </w:r>
      <w:r w:rsidR="001D1129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112385243</w:t>
      </w:r>
    </w:p>
    <w:p w14:paraId="382D0464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australia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112197265</w:t>
      </w:r>
    </w:p>
    <w:p w14:paraId="320E3065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discussion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111973466</w:t>
      </w:r>
    </w:p>
    <w:p w14:paraId="656351C7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archive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111971865</w:t>
      </w:r>
    </w:p>
    <w:p w14:paraId="2E453D40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once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111882023</w:t>
      </w:r>
    </w:p>
    <w:p w14:paraId="314B80B1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others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111397714</w:t>
      </w:r>
    </w:p>
    <w:p w14:paraId="3894C1DF" w14:textId="77777777" w:rsidR="00A21878" w:rsidRDefault="004E6A9A">
      <w:pPr>
        <w:spacing w:after="0"/>
        <w:ind w:left="120"/>
      </w:pPr>
      <w:r>
        <w:rPr>
          <w:rFonts w:ascii="Consolas" w:hAnsi="Consolas"/>
          <w:color w:val="000000"/>
        </w:rPr>
        <w:t>entertai</w:t>
      </w:r>
      <w:r w:rsidR="001D1129">
        <w:rPr>
          <w:rFonts w:ascii="Consolas" w:hAnsi="Consolas"/>
          <w:color w:val="000000"/>
        </w:rPr>
        <w:t>nment</w:t>
      </w:r>
      <w:r w:rsidR="001D1129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111394818</w:t>
      </w:r>
    </w:p>
    <w:p w14:paraId="3DDE4B00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agreement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111356320</w:t>
      </w:r>
    </w:p>
    <w:p w14:paraId="13F00151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111279626</w:t>
      </w:r>
    </w:p>
    <w:p w14:paraId="796F2A62" w14:textId="77777777" w:rsidR="00A21878" w:rsidRDefault="004E6A9A">
      <w:pPr>
        <w:spacing w:after="0"/>
        <w:ind w:left="120"/>
      </w:pPr>
      <w:r>
        <w:br/>
      </w:r>
    </w:p>
    <w:p w14:paraId="38B9E704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 xml:space="preserve">Let us assume we’re building a web app where the user types in a </w:t>
      </w:r>
      <w:r>
        <w:rPr>
          <w:rFonts w:ascii="Cambria" w:hAnsi="Cambria"/>
          <w:b/>
          <w:color w:val="000000"/>
        </w:rPr>
        <w:t xml:space="preserve">single </w:t>
      </w:r>
      <w:r>
        <w:rPr>
          <w:rFonts w:ascii="Cambria" w:hAnsi="Cambria"/>
          <w:color w:val="000000"/>
        </w:rPr>
        <w:t>word from this list in a search box. We wish to autocomplete the input in the search box. </w:t>
      </w:r>
    </w:p>
    <w:p w14:paraId="4EE05034" w14:textId="77777777" w:rsidR="00A21878" w:rsidRDefault="004E6A9A">
      <w:pPr>
        <w:spacing w:after="0"/>
        <w:ind w:left="120"/>
      </w:pPr>
      <w:r>
        <w:br/>
      </w:r>
    </w:p>
    <w:p w14:paraId="0E71CD3C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Your objective is to write a Python app</w:t>
      </w:r>
      <w:r w:rsidR="00A32A4E">
        <w:rPr>
          <w:rFonts w:ascii="Cambria" w:hAnsi="Cambria"/>
          <w:color w:val="000000"/>
        </w:rPr>
        <w:t xml:space="preserve"> using Django framework</w:t>
      </w:r>
      <w:r>
        <w:rPr>
          <w:rFonts w:ascii="Cambria" w:hAnsi="Cambria"/>
          <w:color w:val="000000"/>
        </w:rPr>
        <w:t xml:space="preserve"> that exposes a single endpoint:</w:t>
      </w:r>
    </w:p>
    <w:p w14:paraId="3EDB3151" w14:textId="77777777" w:rsidR="00A21878" w:rsidRDefault="004E6A9A">
      <w:pPr>
        <w:spacing w:after="0"/>
        <w:ind w:left="120"/>
      </w:pPr>
      <w:r>
        <w:br/>
      </w:r>
    </w:p>
    <w:p w14:paraId="79FFC4F1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/search?word=&lt;input&gt;</w:t>
      </w:r>
    </w:p>
    <w:p w14:paraId="64334D8E" w14:textId="77777777" w:rsidR="00A21878" w:rsidRDefault="004E6A9A">
      <w:pPr>
        <w:spacing w:after="0"/>
        <w:ind w:left="120"/>
      </w:pPr>
      <w:r>
        <w:br/>
      </w:r>
    </w:p>
    <w:p w14:paraId="1F33321B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where input is the (partial) word that the user has typed so far. For example, if the user is looking up procrastination, the service might receive this sequence of requests:</w:t>
      </w:r>
    </w:p>
    <w:p w14:paraId="0A15F068" w14:textId="77777777" w:rsidR="00A21878" w:rsidRDefault="004E6A9A">
      <w:pPr>
        <w:spacing w:after="0"/>
        <w:ind w:left="120"/>
      </w:pPr>
      <w:r>
        <w:br/>
      </w:r>
    </w:p>
    <w:p w14:paraId="06B47AE9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/search?word=pro</w:t>
      </w:r>
    </w:p>
    <w:p w14:paraId="54DBE7CD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/search?word=procr</w:t>
      </w:r>
    </w:p>
    <w:p w14:paraId="1358954B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/search?word=procra</w:t>
      </w:r>
    </w:p>
    <w:p w14:paraId="48640E5A" w14:textId="77777777" w:rsidR="00A21878" w:rsidRDefault="004E6A9A">
      <w:pPr>
        <w:spacing w:after="0"/>
        <w:ind w:left="120"/>
      </w:pPr>
      <w:r>
        <w:br/>
      </w:r>
    </w:p>
    <w:p w14:paraId="41875DB3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lastRenderedPageBreak/>
        <w:t>and so on.</w:t>
      </w:r>
    </w:p>
    <w:p w14:paraId="01226F0D" w14:textId="77777777" w:rsidR="00A21878" w:rsidRDefault="004E6A9A">
      <w:pPr>
        <w:spacing w:after="0"/>
        <w:ind w:left="120"/>
      </w:pPr>
      <w:r>
        <w:br/>
      </w:r>
    </w:p>
    <w:p w14:paraId="210B0317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The response should be a JSON array containing upto 25 results, ranked by some criteria (see below).</w:t>
      </w:r>
    </w:p>
    <w:p w14:paraId="29C881FD" w14:textId="55FF148C" w:rsidR="00A21878" w:rsidRDefault="004E6A9A" w:rsidP="004E6A9A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Constraints</w:t>
      </w:r>
      <w:r>
        <w:br/>
      </w:r>
    </w:p>
    <w:p w14:paraId="0C2F888D" w14:textId="77777777" w:rsidR="00A21878" w:rsidRDefault="004E6A9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Matches can occur anywhere in the string, not just at the beginning. For example, eryx should match archaeopteryx (among others).</w:t>
      </w:r>
    </w:p>
    <w:p w14:paraId="16964132" w14:textId="77777777" w:rsidR="00A21878" w:rsidRDefault="004E6A9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The ranking of results should satisfy the following:</w:t>
      </w:r>
    </w:p>
    <w:p w14:paraId="1D4FE8F1" w14:textId="77777777" w:rsidR="00A21878" w:rsidRDefault="004E6A9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We assume that the user is typing the beginning of the word. Thus, matches at the start of a word should be ranked higher. For example, for the input pract, the result practical should be ranked higher than impractical.</w:t>
      </w:r>
    </w:p>
    <w:p w14:paraId="1DA82DDC" w14:textId="77777777" w:rsidR="00A21878" w:rsidRDefault="004E6A9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Common words (those with a higher usage count) should rank higher than rare words.</w:t>
      </w:r>
    </w:p>
    <w:p w14:paraId="57F40F43" w14:textId="77777777" w:rsidR="00A21878" w:rsidRDefault="004E6A9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Short words should rank higher than long words. For example, given the input environ, the result environment should rank higher than environmentalism.</w:t>
      </w:r>
    </w:p>
    <w:p w14:paraId="48FA5BF9" w14:textId="77777777" w:rsidR="00A21878" w:rsidRDefault="004E6A9A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 xml:space="preserve">As a corollary to the above, an </w:t>
      </w:r>
      <w:r>
        <w:rPr>
          <w:rFonts w:ascii="Cambria" w:hAnsi="Cambria"/>
          <w:i/>
          <w:color w:val="000000"/>
        </w:rPr>
        <w:t>exact match</w:t>
      </w:r>
      <w:r>
        <w:rPr>
          <w:rFonts w:ascii="Cambria" w:hAnsi="Cambria"/>
          <w:color w:val="000000"/>
        </w:rPr>
        <w:t xml:space="preserve"> should always be ranked as the first result.</w:t>
      </w:r>
    </w:p>
    <w:p w14:paraId="2D2AEC7A" w14:textId="77777777" w:rsidR="00A32A4E" w:rsidRDefault="00A32A4E" w:rsidP="004E6A9A">
      <w:pPr>
        <w:spacing w:after="0"/>
      </w:pPr>
    </w:p>
    <w:p w14:paraId="62BED4DE" w14:textId="77777777" w:rsidR="00A32A4E" w:rsidRDefault="00A32A4E" w:rsidP="00A32A4E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Bonus</w:t>
      </w:r>
    </w:p>
    <w:p w14:paraId="4DF92C9A" w14:textId="77777777" w:rsidR="00A32A4E" w:rsidRPr="00A32A4E" w:rsidRDefault="00A32A4E" w:rsidP="00A32A4E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Bonus marks</w:t>
      </w:r>
      <w:r w:rsidRPr="00A32A4E">
        <w:rPr>
          <w:rFonts w:ascii="Cambria" w:hAnsi="Cambria"/>
          <w:color w:val="000000"/>
        </w:rPr>
        <w:t xml:space="preserve"> for hosting it in a publicly accessible location for testing.</w:t>
      </w:r>
    </w:p>
    <w:p w14:paraId="6B30F59F" w14:textId="77777777" w:rsidR="00A32A4E" w:rsidRPr="004E6A9A" w:rsidRDefault="00A32A4E" w:rsidP="00A32A4E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Bonus marks for using proper comments, adding basic documentation for the project and using regular commits and adding proper commit messages.</w:t>
      </w:r>
    </w:p>
    <w:p w14:paraId="35C418C6" w14:textId="2DDB824F" w:rsidR="004E6A9A" w:rsidRPr="0066587F" w:rsidRDefault="004E6A9A" w:rsidP="00A32A4E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Bonus marks depending on how fast your implemented endpoint works for our input test cases.</w:t>
      </w:r>
    </w:p>
    <w:p w14:paraId="19C9A18D" w14:textId="674770F1" w:rsidR="0066587F" w:rsidRDefault="0066587F" w:rsidP="00A32A4E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Bonus marks for setting up a basic input box in the frontend which calls your API endpoint on the backend when some input is typed in it.</w:t>
      </w:r>
      <w:bookmarkStart w:id="0" w:name="_GoBack"/>
      <w:bookmarkEnd w:id="0"/>
    </w:p>
    <w:p w14:paraId="504BC142" w14:textId="77777777" w:rsidR="00A21878" w:rsidRDefault="004E6A9A">
      <w:pPr>
        <w:spacing w:after="0"/>
        <w:ind w:left="120"/>
      </w:pPr>
      <w:r>
        <w:br/>
      </w:r>
    </w:p>
    <w:p w14:paraId="0541DB6B" w14:textId="77777777" w:rsidR="00A21878" w:rsidRDefault="004E6A9A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Submission</w:t>
      </w:r>
    </w:p>
    <w:p w14:paraId="4A8B5490" w14:textId="341EA1E2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 xml:space="preserve">Please submit the source code of your solution as a </w:t>
      </w:r>
      <w:r w:rsidR="00A32A4E">
        <w:rPr>
          <w:rFonts w:ascii="Cambria" w:hAnsi="Cambria"/>
          <w:color w:val="000000"/>
        </w:rPr>
        <w:t xml:space="preserve">public </w:t>
      </w:r>
      <w:r>
        <w:rPr>
          <w:rFonts w:ascii="Cambria" w:hAnsi="Cambria"/>
          <w:color w:val="000000"/>
        </w:rPr>
        <w:t>GitHub repository.</w:t>
      </w:r>
      <w:r>
        <w:br/>
      </w:r>
    </w:p>
    <w:sectPr w:rsidR="00A21878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5D87"/>
    <w:multiLevelType w:val="multilevel"/>
    <w:tmpl w:val="AE906910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AE5079"/>
    <w:multiLevelType w:val="hybridMultilevel"/>
    <w:tmpl w:val="D49AD19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A21878"/>
    <w:rsid w:val="001D1129"/>
    <w:rsid w:val="004E6A9A"/>
    <w:rsid w:val="0066587F"/>
    <w:rsid w:val="00A21878"/>
    <w:rsid w:val="00A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C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99"/>
    <w:rsid w:val="00A3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file/d/1dZdWIkjP6MNWFt-Umq8BfUU4AplpmRHX/view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Harpreet Singh</cp:lastModifiedBy>
  <cp:revision>4</cp:revision>
  <dcterms:created xsi:type="dcterms:W3CDTF">2018-10-25T13:06:00Z</dcterms:created>
  <dcterms:modified xsi:type="dcterms:W3CDTF">2018-10-25T13:27:00Z</dcterms:modified>
</cp:coreProperties>
</file>